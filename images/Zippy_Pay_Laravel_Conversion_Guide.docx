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Zippy Pay — Full Laravel (Blade) Conversion Guide</w:t>
      </w:r>
    </w:p>
    <w:p>
      <w:r>
        <w:t>This document converts the original React + Node blueprint into a single Laravel app that serves Blade frontend views and a backend API, using MySQL.</w:t>
        <w:br/>
        <w:br/>
        <w:t>It includes Laravel conventions (migrations, Eloquent models, controllers, services) and integrations for payments and VTU.</w:t>
        <w:br/>
        <w:br/>
        <w:t>---</w:t>
        <w:br/>
        <w:br/>
        <w:t>## Quick start (what to run)</w:t>
        <w:br/>
        <w:t>composer create-project laravel/laravel zippy-pay</w:t>
        <w:br/>
        <w:t>cd zippy-pay</w:t>
        <w:br/>
        <w:t>cp .env.example .env</w:t>
        <w:br/>
        <w:t>php artisan key:generate</w:t>
        <w:br/>
        <w:t>composer require laravel/ui laravel/sanctum guzzlehttp/guzzle</w:t>
        <w:br/>
        <w:t>php artisan ui bootstrap --auth</w:t>
        <w:br/>
        <w:t>npm install &amp;&amp; npm run dev</w:t>
        <w:br/>
        <w:t>php artisan migrate</w:t>
        <w:br/>
        <w:t>php artisan serve</w:t>
        <w:br/>
        <w:br/>
        <w:t>---</w:t>
        <w:br/>
        <w:br/>
        <w:t>## Project structure</w:t>
        <w:br/>
        <w:t>app/Http/Controllers (Auth, Wallet, Transaction, Referral)</w:t>
        <w:br/>
        <w:t>app/Models (User, Transaction, Referral)</w:t>
        <w:br/>
        <w:t>database/migrations (users, transactions, referrals)</w:t>
        <w:br/>
        <w:t>routes/web.php</w:t>
        <w:br/>
        <w:t>resources/views (auth, home, wallet, airtime, data, bills, transactions, referral)</w:t>
        <w:br/>
        <w:br/>
        <w:t>---</w:t>
        <w:br/>
        <w:br/>
        <w:t>## Database Migrations (MySQL)</w:t>
        <w:br/>
        <w:br/>
        <w:t>### Users table</w:t>
        <w:br/>
        <w:t>id, full_name, email, phone, password, wallet_balance, referral_code, referred_by, timestamps</w:t>
        <w:br/>
        <w:br/>
        <w:t>### Transactions table</w:t>
        <w:br/>
        <w:t>id, user_id, type, amount, details (JSON), status, timestamps</w:t>
        <w:br/>
        <w:br/>
        <w:t>### Referrals table</w:t>
        <w:br/>
        <w:t>id, referrer_id, referred_id, reward, timestamps</w:t>
        <w:br/>
        <w:br/>
        <w:t>---</w:t>
        <w:br/>
        <w:br/>
        <w:t>## Controllers Overview</w:t>
        <w:br/>
        <w:br/>
        <w:t>AuthController: register/login with referral handling.</w:t>
        <w:br/>
        <w:t>WalletController: fund wallet, handle payment webhook.</w:t>
        <w:br/>
        <w:t>TransactionController: buy airtime/data/bills, update wallet.</w:t>
        <w:br/>
        <w:t>ReferralController: show referral info and reward referrer.</w:t>
        <w:br/>
        <w:br/>
        <w:t>---</w:t>
        <w:br/>
        <w:br/>
        <w:t>## Services</w:t>
        <w:br/>
        <w:br/>
        <w:t>PaymentService: Paystack/Flutterwave integration.</w:t>
        <w:br/>
        <w:t>VtuService: VTpass integration for airtime/data/bills.</w:t>
        <w:br/>
        <w:br/>
        <w:t>---</w:t>
        <w:br/>
        <w:br/>
        <w:t>## Routes</w:t>
        <w:br/>
        <w:br/>
        <w:t>web.php – Blade routes</w:t>
        <w:br/>
        <w:t>api.php – Sanctum-protected API routes for mobile/SPA</w:t>
        <w:br/>
        <w:br/>
        <w:t>---</w:t>
        <w:br/>
        <w:br/>
        <w:t>## Blade templates</w:t>
        <w:br/>
        <w:br/>
        <w:t>layouts/app.blade.php – Navbar, layout.</w:t>
        <w:br/>
        <w:t>home.blade.php – Wallet and quick actions.</w:t>
        <w:br/>
        <w:t>wallet.blade.php – Fund wallet form.</w:t>
        <w:br/>
        <w:t>airtime.blade.php – Airtime purchase form.</w:t>
        <w:br/>
        <w:t>data.blade.php – Data purchase form.</w:t>
        <w:br/>
        <w:t>bills.blade.php – Pay bills form.</w:t>
        <w:br/>
        <w:t>transactions/index.blade.php – History.</w:t>
        <w:br/>
        <w:t>referral.blade.php – Referral info.</w:t>
        <w:br/>
        <w:br/>
        <w:t>---</w:t>
        <w:br/>
        <w:br/>
        <w:t>## Security and Testing</w:t>
        <w:br/>
        <w:br/>
        <w:t>- Verify payment webhook signatures.</w:t>
        <w:br/>
        <w:t>- Use DB transactions for wallet operations.</w:t>
        <w:br/>
        <w:t>- Lock rows to prevent race conditions.</w:t>
        <w:br/>
        <w:t>- Test with sandbox keys.</w:t>
        <w:br/>
        <w:t>- Use seeders for test users/referrals.</w:t>
        <w:br/>
        <w:br/>
        <w:t>---</w:t>
        <w:br/>
        <w:br/>
        <w:t>## Next Steps</w:t>
        <w:br/>
        <w:br/>
        <w:t>1. Implement migrations &amp; models.</w:t>
        <w:br/>
        <w:t>2. Implement PaymentService and webhook.</w:t>
        <w:br/>
        <w:t>3. Implement VTU service.</w:t>
        <w:br/>
        <w:t>4. Add queued job for referral rewards.</w:t>
        <w:br/>
        <w:t>5. Test wallet flow end-to-end.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